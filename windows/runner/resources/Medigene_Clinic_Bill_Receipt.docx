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442A1" w14:textId="52AEE328" w:rsidR="00E46E71" w:rsidRDefault="00E46E71">
      <w:bookmarkStart w:id="0" w:name="_Hlk172117856"/>
      <w:bookmarkEnd w:id="0"/>
    </w:p>
    <w:p w14:paraId="04A749FF" w14:textId="27285CA6" w:rsidR="00E46E71" w:rsidRDefault="00000000" w:rsidP="008200B6">
      <w:pPr>
        <w:ind w:left="-900" w:firstLine="180"/>
      </w:pPr>
      <w:r>
        <w:t xml:space="preserve"> </w:t>
      </w:r>
      <w:r w:rsidR="008200B6">
        <w:rPr>
          <w:rFonts w:ascii="Times New Roman"/>
          <w:b/>
          <w:noProof/>
          <w:sz w:val="20"/>
        </w:rPr>
        <mc:AlternateContent>
          <mc:Choice Requires="wpg">
            <w:drawing>
              <wp:inline distT="0" distB="0" distL="0" distR="0" wp14:anchorId="29F06303" wp14:editId="5E5FC105">
                <wp:extent cx="6619875" cy="723900"/>
                <wp:effectExtent l="0" t="0" r="9525" b="19050"/>
                <wp:docPr id="1219478484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9875" cy="723900"/>
                          <a:chOff x="0" y="0"/>
                          <a:chExt cx="10658" cy="1021"/>
                        </a:xfrm>
                      </wpg:grpSpPr>
                      <pic:pic xmlns:pic="http://schemas.openxmlformats.org/drawingml/2006/picture">
                        <pic:nvPicPr>
                          <pic:cNvPr id="103151252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9"/>
                            <a:ext cx="5645" cy="8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14791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65" y="105"/>
                            <a:ext cx="3493" cy="6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91912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71" y="9"/>
                            <a:ext cx="1577" cy="9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1818245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7148" y="10"/>
                            <a:ext cx="18" cy="1001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532D7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6A494A" id="Group 1" o:spid="_x0000_s1026" style="width:521.25pt;height:57pt;mso-position-horizontal-relative:char;mso-position-vertical-relative:line" coordsize="10658,102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49;width:5645;height: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">
                  <v:imagedata r:id="rId9" o:title=""/>
                </v:shape>
                <v:shape id="Picture 4" o:spid="_x0000_s1028" type="#_x0000_t75" style="position:absolute;left:7165;top:105;width:3493;height: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">
                  <v:imagedata r:id="rId10" o:title=""/>
                </v:shape>
                <v:shape id="Picture 5" o:spid="_x0000_s1029" type="#_x0000_t75" style="position:absolute;left:5571;top:9;width:1577;height: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">
                  <v:imagedata r:id="rId11" o:title=""/>
                </v:shape>
                <v:line id="Line 6" o:spid="_x0000_s1030" style="position:absolute;visibility:visible;mso-wrap-style:square" from="7148,10" to="7166,1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" strokecolor="#532d77" strokeweight=".96pt"/>
                <w10:anchorlock/>
              </v:group>
            </w:pict>
          </mc:Fallback>
        </mc:AlternateContent>
      </w:r>
    </w:p>
    <w:p w14:paraId="20CE6E24" w14:textId="77777777" w:rsidR="00E46E71" w:rsidRPr="008200B6" w:rsidRDefault="00000000">
      <w:pPr>
        <w:pStyle w:val="Heading2"/>
        <w:rPr>
          <w:color w:val="8064A2" w:themeColor="accent4"/>
        </w:rPr>
      </w:pPr>
      <w:r w:rsidRPr="008200B6">
        <w:rPr>
          <w:color w:val="8064A2" w:themeColor="accent4"/>
        </w:rPr>
        <w:t>Case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46E71" w14:paraId="070AFC89" w14:textId="77777777">
        <w:tc>
          <w:tcPr>
            <w:tcW w:w="4320" w:type="dxa"/>
          </w:tcPr>
          <w:p w14:paraId="2A641EE4" w14:textId="77777777" w:rsidR="00E46E71" w:rsidRDefault="00000000">
            <w:r>
              <w:t>Case Reg No:</w:t>
            </w:r>
          </w:p>
        </w:tc>
        <w:tc>
          <w:tcPr>
            <w:tcW w:w="4320" w:type="dxa"/>
          </w:tcPr>
          <w:p w14:paraId="5E01D310" w14:textId="77777777" w:rsidR="00E46E71" w:rsidRDefault="00000000">
            <w:r>
              <w:t>[             ]</w:t>
            </w:r>
          </w:p>
        </w:tc>
      </w:tr>
      <w:tr w:rsidR="00E46E71" w14:paraId="3046B012" w14:textId="77777777">
        <w:tc>
          <w:tcPr>
            <w:tcW w:w="4320" w:type="dxa"/>
          </w:tcPr>
          <w:p w14:paraId="4B86C094" w14:textId="77777777" w:rsidR="00E46E71" w:rsidRDefault="00000000">
            <w:r>
              <w:t>Name:</w:t>
            </w:r>
          </w:p>
        </w:tc>
        <w:tc>
          <w:tcPr>
            <w:tcW w:w="4320" w:type="dxa"/>
          </w:tcPr>
          <w:p w14:paraId="0B96B912" w14:textId="77777777" w:rsidR="00E46E71" w:rsidRDefault="00000000">
            <w:r>
              <w:t>[             ]</w:t>
            </w:r>
          </w:p>
        </w:tc>
      </w:tr>
      <w:tr w:rsidR="00E46E71" w14:paraId="03B96BA9" w14:textId="77777777">
        <w:tc>
          <w:tcPr>
            <w:tcW w:w="4320" w:type="dxa"/>
          </w:tcPr>
          <w:p w14:paraId="22DD75C9" w14:textId="77777777" w:rsidR="00E46E71" w:rsidRDefault="00000000">
            <w:r>
              <w:t>Age/Gender:</w:t>
            </w:r>
          </w:p>
        </w:tc>
        <w:tc>
          <w:tcPr>
            <w:tcW w:w="4320" w:type="dxa"/>
          </w:tcPr>
          <w:p w14:paraId="24FC724B" w14:textId="77777777" w:rsidR="00E46E71" w:rsidRDefault="00000000">
            <w:r>
              <w:t>[             ]</w:t>
            </w:r>
          </w:p>
        </w:tc>
      </w:tr>
      <w:tr w:rsidR="00E46E71" w14:paraId="1386571E" w14:textId="77777777">
        <w:tc>
          <w:tcPr>
            <w:tcW w:w="4320" w:type="dxa"/>
          </w:tcPr>
          <w:p w14:paraId="7B63DFA6" w14:textId="77777777" w:rsidR="00E46E71" w:rsidRDefault="00000000">
            <w:r>
              <w:t>Date:</w:t>
            </w:r>
          </w:p>
        </w:tc>
        <w:tc>
          <w:tcPr>
            <w:tcW w:w="4320" w:type="dxa"/>
          </w:tcPr>
          <w:p w14:paraId="4187D86B" w14:textId="77777777" w:rsidR="00E46E71" w:rsidRDefault="00000000">
            <w:r>
              <w:t>[             ]</w:t>
            </w:r>
          </w:p>
        </w:tc>
      </w:tr>
      <w:tr w:rsidR="00E46E71" w14:paraId="5C5E276C" w14:textId="77777777">
        <w:tc>
          <w:tcPr>
            <w:tcW w:w="4320" w:type="dxa"/>
          </w:tcPr>
          <w:p w14:paraId="23C8D000" w14:textId="77777777" w:rsidR="00E46E71" w:rsidRDefault="00000000">
            <w:r>
              <w:t>Memo/Bill No:</w:t>
            </w:r>
          </w:p>
        </w:tc>
        <w:tc>
          <w:tcPr>
            <w:tcW w:w="4320" w:type="dxa"/>
          </w:tcPr>
          <w:p w14:paraId="69E04905" w14:textId="77777777" w:rsidR="00E46E71" w:rsidRDefault="00000000">
            <w:r>
              <w:t>[             ]</w:t>
            </w:r>
          </w:p>
        </w:tc>
      </w:tr>
      <w:tr w:rsidR="00E46E71" w14:paraId="524FBC9B" w14:textId="77777777">
        <w:tc>
          <w:tcPr>
            <w:tcW w:w="4320" w:type="dxa"/>
          </w:tcPr>
          <w:p w14:paraId="231B3593" w14:textId="77777777" w:rsidR="00E46E71" w:rsidRDefault="00000000">
            <w:r>
              <w:t>Consulting Doctor:</w:t>
            </w:r>
          </w:p>
        </w:tc>
        <w:tc>
          <w:tcPr>
            <w:tcW w:w="4320" w:type="dxa"/>
          </w:tcPr>
          <w:p w14:paraId="65E30BFC" w14:textId="77777777" w:rsidR="00E46E71" w:rsidRDefault="00000000">
            <w:r>
              <w:t>[             ]</w:t>
            </w:r>
          </w:p>
        </w:tc>
      </w:tr>
      <w:tr w:rsidR="00E46E71" w14:paraId="37B058B9" w14:textId="77777777">
        <w:tc>
          <w:tcPr>
            <w:tcW w:w="4320" w:type="dxa"/>
          </w:tcPr>
          <w:p w14:paraId="58035C07" w14:textId="77777777" w:rsidR="00E46E71" w:rsidRDefault="00000000">
            <w:r>
              <w:t>Attending Doctor:</w:t>
            </w:r>
          </w:p>
        </w:tc>
        <w:tc>
          <w:tcPr>
            <w:tcW w:w="4320" w:type="dxa"/>
          </w:tcPr>
          <w:p w14:paraId="13EE4A98" w14:textId="77777777" w:rsidR="00E46E71" w:rsidRDefault="00000000">
            <w:r>
              <w:t>[             ]</w:t>
            </w:r>
          </w:p>
        </w:tc>
      </w:tr>
    </w:tbl>
    <w:p w14:paraId="03489132" w14:textId="77777777" w:rsidR="00E46E71" w:rsidRDefault="00000000">
      <w:r>
        <w:t xml:space="preserve"> </w:t>
      </w:r>
    </w:p>
    <w:p w14:paraId="11F6D26E" w14:textId="77777777" w:rsidR="00E46E71" w:rsidRPr="008200B6" w:rsidRDefault="00000000">
      <w:pPr>
        <w:pStyle w:val="Heading2"/>
        <w:rPr>
          <w:color w:val="8064A2" w:themeColor="accent4"/>
        </w:rPr>
      </w:pPr>
      <w:r w:rsidRPr="008200B6">
        <w:rPr>
          <w:color w:val="8064A2" w:themeColor="accent4"/>
        </w:rPr>
        <w:t>Services and Amount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46E71" w14:paraId="28F71C0D" w14:textId="77777777">
        <w:tc>
          <w:tcPr>
            <w:tcW w:w="4320" w:type="dxa"/>
          </w:tcPr>
          <w:p w14:paraId="44F38055" w14:textId="77777777" w:rsidR="00E46E71" w:rsidRDefault="00000000">
            <w:r>
              <w:t>Service</w:t>
            </w:r>
          </w:p>
        </w:tc>
        <w:tc>
          <w:tcPr>
            <w:tcW w:w="4320" w:type="dxa"/>
          </w:tcPr>
          <w:p w14:paraId="4C8F1A77" w14:textId="77777777" w:rsidR="00E46E71" w:rsidRDefault="00000000">
            <w:r>
              <w:t>Amount (Rs)</w:t>
            </w:r>
          </w:p>
        </w:tc>
      </w:tr>
      <w:tr w:rsidR="00E46E71" w14:paraId="71B3F35D" w14:textId="77777777">
        <w:tc>
          <w:tcPr>
            <w:tcW w:w="4320" w:type="dxa"/>
          </w:tcPr>
          <w:p w14:paraId="2AFBE9E1" w14:textId="77777777" w:rsidR="00E46E71" w:rsidRDefault="00000000">
            <w:r>
              <w:t>Doctor's Consultation</w:t>
            </w:r>
          </w:p>
        </w:tc>
        <w:tc>
          <w:tcPr>
            <w:tcW w:w="4320" w:type="dxa"/>
          </w:tcPr>
          <w:p w14:paraId="1D481756" w14:textId="77777777" w:rsidR="00E46E71" w:rsidRDefault="00000000">
            <w:r>
              <w:t>[             ]</w:t>
            </w:r>
          </w:p>
        </w:tc>
      </w:tr>
      <w:tr w:rsidR="00E46E71" w14:paraId="46BF98A8" w14:textId="77777777">
        <w:tc>
          <w:tcPr>
            <w:tcW w:w="4320" w:type="dxa"/>
          </w:tcPr>
          <w:p w14:paraId="1F8C2EAC" w14:textId="77777777" w:rsidR="00E46E71" w:rsidRDefault="00000000">
            <w:r>
              <w:t>Medicinal Consultation</w:t>
            </w:r>
          </w:p>
        </w:tc>
        <w:tc>
          <w:tcPr>
            <w:tcW w:w="4320" w:type="dxa"/>
          </w:tcPr>
          <w:p w14:paraId="5FE747EF" w14:textId="77777777" w:rsidR="00E46E71" w:rsidRDefault="00000000">
            <w:r>
              <w:t>[             ]</w:t>
            </w:r>
          </w:p>
        </w:tc>
      </w:tr>
      <w:tr w:rsidR="00E46E71" w14:paraId="432BA69D" w14:textId="77777777">
        <w:tc>
          <w:tcPr>
            <w:tcW w:w="4320" w:type="dxa"/>
          </w:tcPr>
          <w:p w14:paraId="3F503009" w14:textId="77777777" w:rsidR="00E46E71" w:rsidRDefault="00000000">
            <w:r>
              <w:t>Other Services</w:t>
            </w:r>
          </w:p>
        </w:tc>
        <w:tc>
          <w:tcPr>
            <w:tcW w:w="4320" w:type="dxa"/>
          </w:tcPr>
          <w:p w14:paraId="024F9C4B" w14:textId="77777777" w:rsidR="00E46E71" w:rsidRDefault="00000000">
            <w:r>
              <w:t>[             ]</w:t>
            </w:r>
          </w:p>
        </w:tc>
      </w:tr>
      <w:tr w:rsidR="00E46E71" w14:paraId="47BEA647" w14:textId="77777777">
        <w:tc>
          <w:tcPr>
            <w:tcW w:w="4320" w:type="dxa"/>
          </w:tcPr>
          <w:p w14:paraId="7CA3A5CF" w14:textId="77777777" w:rsidR="00E46E71" w:rsidRDefault="00000000">
            <w:r>
              <w:t>Total Rs:</w:t>
            </w:r>
          </w:p>
        </w:tc>
        <w:tc>
          <w:tcPr>
            <w:tcW w:w="4320" w:type="dxa"/>
          </w:tcPr>
          <w:p w14:paraId="2D1CDFB3" w14:textId="77777777" w:rsidR="00E46E71" w:rsidRDefault="00000000">
            <w:r>
              <w:t>[             ]</w:t>
            </w:r>
          </w:p>
        </w:tc>
      </w:tr>
    </w:tbl>
    <w:p w14:paraId="77FDB9DF" w14:textId="77777777" w:rsidR="00E46E71" w:rsidRDefault="00000000">
      <w:r>
        <w:t xml:space="preserve"> </w:t>
      </w:r>
    </w:p>
    <w:p w14:paraId="5BD0962C" w14:textId="77777777" w:rsidR="00E46E71" w:rsidRPr="008200B6" w:rsidRDefault="00000000">
      <w:pPr>
        <w:pStyle w:val="Heading2"/>
        <w:rPr>
          <w:color w:val="8064A2" w:themeColor="accent4"/>
        </w:rPr>
      </w:pPr>
      <w:r w:rsidRPr="008200B6">
        <w:rPr>
          <w:color w:val="8064A2" w:themeColor="accent4"/>
        </w:rPr>
        <w:t>Remark</w:t>
      </w:r>
    </w:p>
    <w:p w14:paraId="6C1E010E" w14:textId="77777777" w:rsidR="00E46E71" w:rsidRDefault="00000000">
      <w:r>
        <w:t>Received with thanks from: [                       ]</w:t>
      </w:r>
    </w:p>
    <w:p w14:paraId="561B6594" w14:textId="77777777" w:rsidR="00E46E71" w:rsidRDefault="00000000">
      <w:r>
        <w:t xml:space="preserve"> </w:t>
      </w:r>
    </w:p>
    <w:p w14:paraId="7414C364" w14:textId="77777777" w:rsidR="00E46E71" w:rsidRPr="008200B6" w:rsidRDefault="00000000">
      <w:pPr>
        <w:pStyle w:val="Heading2"/>
        <w:rPr>
          <w:color w:val="8064A2" w:themeColor="accent4"/>
        </w:rPr>
      </w:pPr>
      <w:r w:rsidRPr="008200B6">
        <w:rPr>
          <w:color w:val="8064A2" w:themeColor="accent4"/>
        </w:rPr>
        <w:t>Payment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46E71" w14:paraId="1181CB92" w14:textId="77777777">
        <w:tc>
          <w:tcPr>
            <w:tcW w:w="4320" w:type="dxa"/>
          </w:tcPr>
          <w:p w14:paraId="5B98D15B" w14:textId="77777777" w:rsidR="00E46E71" w:rsidRDefault="00000000">
            <w:r>
              <w:t>Received by (Cash/Online):</w:t>
            </w:r>
          </w:p>
        </w:tc>
        <w:tc>
          <w:tcPr>
            <w:tcW w:w="4320" w:type="dxa"/>
          </w:tcPr>
          <w:p w14:paraId="10A47DFB" w14:textId="77777777" w:rsidR="00E46E71" w:rsidRDefault="00000000">
            <w:r>
              <w:t>[             ]</w:t>
            </w:r>
          </w:p>
        </w:tc>
      </w:tr>
      <w:tr w:rsidR="00E46E71" w14:paraId="0D4BC45E" w14:textId="77777777">
        <w:tc>
          <w:tcPr>
            <w:tcW w:w="4320" w:type="dxa"/>
          </w:tcPr>
          <w:p w14:paraId="3B6B5B28" w14:textId="77777777" w:rsidR="00E46E71" w:rsidRDefault="00000000">
            <w:r>
              <w:t>Amount in Words:</w:t>
            </w:r>
          </w:p>
        </w:tc>
        <w:tc>
          <w:tcPr>
            <w:tcW w:w="4320" w:type="dxa"/>
          </w:tcPr>
          <w:p w14:paraId="2094F370" w14:textId="77777777" w:rsidR="00E46E71" w:rsidRDefault="00000000">
            <w:r>
              <w:t>[                               ]</w:t>
            </w:r>
          </w:p>
        </w:tc>
      </w:tr>
    </w:tbl>
    <w:p w14:paraId="0823691B" w14:textId="098A0662" w:rsidR="00E46E71" w:rsidRDefault="00000000">
      <w:r>
        <w:t xml:space="preserve"> </w:t>
      </w:r>
    </w:p>
    <w:p w14:paraId="6302D81E" w14:textId="77777777" w:rsidR="008200B6" w:rsidRDefault="008200B6"/>
    <w:p w14:paraId="031CCA1F" w14:textId="77777777" w:rsidR="008200B6" w:rsidRDefault="008200B6"/>
    <w:p w14:paraId="6968972E" w14:textId="6C7CBB09" w:rsidR="008200B6" w:rsidRDefault="008200B6" w:rsidP="008200B6">
      <w:r w:rsidRPr="008200B6">
        <w:drawing>
          <wp:anchor distT="0" distB="0" distL="0" distR="0" simplePos="0" relativeHeight="251659264" behindDoc="0" locked="0" layoutInCell="1" allowOverlap="1" wp14:anchorId="08204015" wp14:editId="13F714D5">
            <wp:simplePos x="0" y="0"/>
            <wp:positionH relativeFrom="page">
              <wp:posOffset>0</wp:posOffset>
            </wp:positionH>
            <wp:positionV relativeFrom="page">
              <wp:posOffset>9610725</wp:posOffset>
            </wp:positionV>
            <wp:extent cx="7760335" cy="438138"/>
            <wp:effectExtent l="0" t="0" r="0" b="635"/>
            <wp:wrapNone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1363" cy="451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200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7834261">
    <w:abstractNumId w:val="8"/>
  </w:num>
  <w:num w:numId="2" w16cid:durableId="1206334947">
    <w:abstractNumId w:val="6"/>
  </w:num>
  <w:num w:numId="3" w16cid:durableId="1736781455">
    <w:abstractNumId w:val="5"/>
  </w:num>
  <w:num w:numId="4" w16cid:durableId="1356273949">
    <w:abstractNumId w:val="4"/>
  </w:num>
  <w:num w:numId="5" w16cid:durableId="490102256">
    <w:abstractNumId w:val="7"/>
  </w:num>
  <w:num w:numId="6" w16cid:durableId="2006473735">
    <w:abstractNumId w:val="3"/>
  </w:num>
  <w:num w:numId="7" w16cid:durableId="1355963432">
    <w:abstractNumId w:val="2"/>
  </w:num>
  <w:num w:numId="8" w16cid:durableId="1681853028">
    <w:abstractNumId w:val="1"/>
  </w:num>
  <w:num w:numId="9" w16cid:durableId="411514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71BD"/>
    <w:rsid w:val="008200B6"/>
    <w:rsid w:val="00AA1D8D"/>
    <w:rsid w:val="00B47730"/>
    <w:rsid w:val="00CB0664"/>
    <w:rsid w:val="00E46E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C2A964"/>
  <w14:defaultImageDpi w14:val="300"/>
  <w15:docId w15:val="{B363EDAA-C043-49C2-9C0E-61F6D9C0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Harshal Rudra</cp:lastModifiedBy>
  <cp:revision>2</cp:revision>
  <dcterms:created xsi:type="dcterms:W3CDTF">2013-12-23T23:15:00Z</dcterms:created>
  <dcterms:modified xsi:type="dcterms:W3CDTF">2024-07-17T08:43:00Z</dcterms:modified>
  <cp:category/>
</cp:coreProperties>
</file>